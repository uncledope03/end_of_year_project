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Updated Roadmap (with HTML, CSS, JS + PHP + MySQL)</w:t>
      </w:r>
    </w:p>
    <w:p>
      <w:r>
        <w:t>Got it ✅ — the roadmap below expands the backend + database + PHP flow to include exactly where HTML, CSS, and JavaScript fit and what to build.</w:t>
      </w:r>
    </w:p>
    <w:p>
      <w:pPr>
        <w:pStyle w:val="Heading1"/>
      </w:pPr>
      <w:r>
        <w:t>Phase 1: Setup &amp; Planning</w:t>
      </w:r>
    </w:p>
    <w:p>
      <w:r>
        <w:t>Create project folder:</w:t>
      </w:r>
    </w:p>
    <w:p>
      <w:r>
        <w:t>attendance_system/</w:t>
        <w:br/>
        <w:t xml:space="preserve">  ├── index.php</w:t>
        <w:br/>
        <w:t xml:space="preserve">  ├── login.php</w:t>
        <w:br/>
        <w:t xml:space="preserve">  ├── register.php</w:t>
        <w:br/>
        <w:t xml:space="preserve">  ├── dashboard.php</w:t>
        <w:br/>
        <w:t xml:space="preserve">  ├── create_session.php</w:t>
        <w:br/>
        <w:t xml:space="preserve">  ├── scan.php</w:t>
        <w:br/>
        <w:t xml:space="preserve">  ├── reports.php</w:t>
        <w:br/>
        <w:t xml:space="preserve">  ├── css/</w:t>
        <w:br/>
        <w:t xml:space="preserve">  ├── js/</w:t>
        <w:br/>
        <w:t xml:space="preserve">  ├── qrcodes/</w:t>
        <w:br/>
        <w:t xml:space="preserve">  └── includes/ (db.php, auth.php, etc.)</w:t>
      </w:r>
    </w:p>
    <w:p>
      <w:r>
        <w:t>Add `css/` for styling and `js/` for front-end logic.</w:t>
      </w:r>
    </w:p>
    <w:p>
      <w:pPr>
        <w:pStyle w:val="Heading1"/>
      </w:pPr>
      <w:r>
        <w:t>Phase 2: Frontend (HTML, CSS, JS)</w:t>
      </w:r>
    </w:p>
    <w:p>
      <w:pPr>
        <w:pStyle w:val="Heading2"/>
      </w:pPr>
      <w:r>
        <w:t>1. Login &amp; Registration Pages</w:t>
      </w:r>
    </w:p>
    <w:p>
      <w:r>
        <w:t>• HTML: `login.php` and `register.php` forms.</w:t>
      </w:r>
    </w:p>
    <w:p>
      <w:r>
        <w:t>• CSS: Style with Flexbox/Grid for centered forms.</w:t>
      </w:r>
    </w:p>
    <w:p>
      <w:r>
        <w:t>• JS: Add form validation (e.g., check if email format is valid before submitting).</w:t>
      </w:r>
    </w:p>
    <w:p>
      <w:r>
        <w:t>Example Login Form (HTML + CSS):</w:t>
      </w:r>
    </w:p>
    <w:p>
      <w:r>
        <w:t>&lt;form method="POST" action="login.php" class="login-form"&gt;</w:t>
        <w:br/>
        <w:t xml:space="preserve">  &lt;h2&gt;Login&lt;/h2&gt;</w:t>
        <w:br/>
        <w:t xml:space="preserve">  &lt;input type="email" name="email" placeholder="Email" required&gt;</w:t>
        <w:br/>
        <w:t xml:space="preserve">  &lt;input type="password" name="password" placeholder="Password" required&gt;</w:t>
        <w:br/>
        <w:t xml:space="preserve">  &lt;button type="submit"&gt;Login&lt;/button&gt;</w:t>
        <w:br/>
        <w:t>&lt;/form&gt;</w:t>
        <w:br/>
        <w:br/>
        <w:t>&lt;style&gt;</w:t>
        <w:br/>
        <w:t xml:space="preserve">  .login-form { </w:t>
        <w:br/>
        <w:t xml:space="preserve">    width: 300px; margin: auto; padding: 20px;</w:t>
        <w:br/>
        <w:t xml:space="preserve">    border: 1px solid #ddd; border-radius: 8px;</w:t>
        <w:br/>
        <w:t xml:space="preserve">    display: flex; flex-direction: column; gap: 10px;</w:t>
        <w:br/>
        <w:t xml:space="preserve">  }</w:t>
        <w:br/>
        <w:t>&lt;/style&gt;</w:t>
      </w:r>
    </w:p>
    <w:p>
      <w:pPr>
        <w:pStyle w:val="Heading2"/>
      </w:pPr>
      <w:r>
        <w:t>2. Teacher Dashboard</w:t>
      </w:r>
    </w:p>
    <w:p>
      <w:r>
        <w:t>• HTML: `dashboard.php` → navigation bar (Create Session | Reports | Logout).</w:t>
      </w:r>
    </w:p>
    <w:p>
      <w:r>
        <w:t>• CSS: Use a grid layout for cards (Upcoming Sessions, Recent Attendance, etc.).</w:t>
      </w:r>
    </w:p>
    <w:p>
      <w:r>
        <w:t>• JS: Add dynamic charts for attendance (use Chart.js).</w:t>
      </w:r>
    </w:p>
    <w:p>
      <w:r>
        <w:t>Example Teacher Dashboard Card:</w:t>
      </w:r>
    </w:p>
    <w:p>
      <w:r>
        <w:t>&lt;div class="card"&gt;</w:t>
        <w:br/>
        <w:t xml:space="preserve">  &lt;h3&gt;Total Students Today&lt;/h3&gt;</w:t>
        <w:br/>
        <w:t xml:space="preserve">  &lt;p id="studentCount"&gt;25&lt;/p&gt;</w:t>
        <w:br/>
        <w:t>&lt;/div&gt;</w:t>
      </w:r>
    </w:p>
    <w:p>
      <w:pPr>
        <w:pStyle w:val="Heading2"/>
      </w:pPr>
      <w:r>
        <w:t>3. Create Session + QR Code</w:t>
      </w:r>
    </w:p>
    <w:p>
      <w:r>
        <w:t>• HTML: `create_session.php` form → choose class, date, start/end time.</w:t>
      </w:r>
    </w:p>
    <w:p>
      <w:r>
        <w:t>• CSS: Style the form.</w:t>
      </w:r>
    </w:p>
    <w:p>
      <w:r>
        <w:t>• PHP: On submit, generate QR code.</w:t>
      </w:r>
    </w:p>
    <w:p>
      <w:r>
        <w:t>• JS: Validate that end time &gt; start time before submitting.</w:t>
      </w:r>
    </w:p>
    <w:p>
      <w:pPr>
        <w:pStyle w:val="Heading2"/>
      </w:pPr>
      <w:r>
        <w:t>4. Student Attendance (QR Scanning)</w:t>
      </w:r>
    </w:p>
    <w:p>
      <w:r>
        <w:t>• HTML: `scan.php` → button “Scan QR Code”.</w:t>
      </w:r>
    </w:p>
    <w:p>
      <w:r>
        <w:t>• JS: Use JavaScript QR Scanner library (`html5-qrcode`). Example:</w:t>
      </w:r>
    </w:p>
    <w:p>
      <w:r>
        <w:t>&lt;div id="reader"&gt;&lt;/div&gt;</w:t>
        <w:br/>
        <w:t>&lt;script src="https://unpkg.com/html5-qrcode/minified/html5-qrcode.min.js"&gt;&lt;/script&gt;</w:t>
        <w:br/>
        <w:t>&lt;script&gt;</w:t>
        <w:br/>
        <w:t xml:space="preserve">  function onScanSuccess(decodedText) {</w:t>
        <w:br/>
        <w:t xml:space="preserve">    window.location.href = "attendance.php?session=" + decodedText;</w:t>
        <w:br/>
        <w:t xml:space="preserve">  }</w:t>
        <w:br/>
        <w:t xml:space="preserve">  new Html5QrcodeScanner("reader", { fps: 10, qrbox: 250 })</w:t>
        <w:br/>
        <w:t xml:space="preserve">    .render(onScanSuccess);</w:t>
        <w:br/>
        <w:t>&lt;/script&gt;</w:t>
      </w:r>
    </w:p>
    <w:p>
      <w:r>
        <w:t>• CSS: Make scanner area centered and neat.</w:t>
      </w:r>
    </w:p>
    <w:p>
      <w:pPr>
        <w:pStyle w:val="Heading2"/>
      </w:pPr>
      <w:r>
        <w:t>5. Reports &amp; Analytics</w:t>
      </w:r>
    </w:p>
    <w:p>
      <w:r>
        <w:t>• HTML: `reports.php` → dropdown filters (class, date, student).</w:t>
      </w:r>
    </w:p>
    <w:p>
      <w:r>
        <w:t>• PHP: Fetch data from DB with queries.</w:t>
      </w:r>
    </w:p>
    <w:p>
      <w:r>
        <w:t>• JS: Use Chart.js to display graphs.</w:t>
      </w:r>
    </w:p>
    <w:p>
      <w:r>
        <w:t>• Example: Bar chart of attendance per session.</w:t>
      </w:r>
    </w:p>
    <w:p>
      <w:r>
        <w:t>&lt;canvas id="attendanceChart"&gt;&lt;/canvas&gt;</w:t>
        <w:br/>
        <w:t>&lt;script src="https://cdn.jsdelivr.net/npm/chart.js"&gt;&lt;/script&gt;</w:t>
        <w:br/>
        <w:t>&lt;script&gt;</w:t>
        <w:br/>
        <w:t xml:space="preserve">  const ctx = document.getElementById('attendanceChart');</w:t>
        <w:br/>
        <w:t xml:space="preserve">  new Chart(ctx, {</w:t>
        <w:br/>
        <w:t xml:space="preserve">    type: 'bar',</w:t>
        <w:br/>
        <w:t xml:space="preserve">    data: {</w:t>
        <w:br/>
        <w:t xml:space="preserve">      labels: ['Session 1', 'Session 2', 'Session 3'],</w:t>
        <w:br/>
        <w:t xml:space="preserve">      datasets: [{ label: 'Attendance', data: [20, 18, 25] }]</w:t>
        <w:br/>
        <w:t xml:space="preserve">    }</w:t>
        <w:br/>
        <w:t xml:space="preserve">  });</w:t>
        <w:br/>
        <w:t>&lt;/script&gt;</w:t>
      </w:r>
    </w:p>
    <w:p>
      <w:pPr>
        <w:pStyle w:val="Heading1"/>
      </w:pPr>
      <w:r>
        <w:t>Phase 3: Backend (PHP + MySQL)</w:t>
      </w:r>
    </w:p>
    <w:p>
      <w:r>
        <w:t>• Handles login, session creation, saving attendance, generating reports.</w:t>
      </w:r>
    </w:p>
    <w:p>
      <w:r>
        <w:t>• Connect using `db.php`:</w:t>
      </w:r>
    </w:p>
    <w:p>
      <w:r>
        <w:t>&lt;?php</w:t>
        <w:br/>
        <w:t>$conn = new mysqli("localhost", "root", "", "attendance_system");</w:t>
        <w:br/>
        <w:t>if ($conn-&gt;connect_error) die("Connection failed: " . $conn-&gt;connect_error);</w:t>
        <w:br/>
        <w:t>?&gt;</w:t>
      </w:r>
    </w:p>
    <w:p>
      <w:pPr>
        <w:pStyle w:val="Heading1"/>
      </w:pPr>
      <w:r>
        <w:t>Phase 4: Testing</w:t>
      </w:r>
    </w:p>
    <w:p>
      <w:r>
        <w:t>• Test form validation (JS).</w:t>
      </w:r>
    </w:p>
    <w:p>
      <w:r>
        <w:t>• Test QR scan on desktop + phone.</w:t>
      </w:r>
    </w:p>
    <w:p>
      <w:r>
        <w:t>• Test reports load with different filters.</w:t>
      </w:r>
    </w:p>
    <w:p>
      <w:pPr>
        <w:pStyle w:val="Heading1"/>
      </w:pPr>
      <w:r>
        <w:t>Phase 5: Polishing</w:t>
      </w:r>
    </w:p>
    <w:p>
      <w:r>
        <w:t>• Add animations/transitions with CSS.</w:t>
      </w:r>
    </w:p>
    <w:p>
      <w:r>
        <w:t>• Make it mobile responsive (Bootstrap/Tailwind CSS).</w:t>
      </w:r>
    </w:p>
    <w:p>
      <w:r>
        <w:t>• Add JavaScript alerts/notifications for better UX.</w:t>
      </w:r>
    </w:p>
    <w:p/>
    <w:p>
      <w:pPr>
        <w:pStyle w:val="IntenseQuote"/>
      </w:pPr>
      <w:r>
        <w:t>✅ Final Deliverable:</w:t>
      </w:r>
    </w:p>
    <w:p>
      <w:r>
        <w:t>• Frontend (HTML, CSS, JS): Pages for login, dashboard, create session, QR scan, reports.</w:t>
      </w:r>
    </w:p>
    <w:p>
      <w:r>
        <w:t>• Backend (PHP): Login/authentication, QR generation, attendance saving, report queries.</w:t>
      </w:r>
    </w:p>
    <w:p>
      <w:r>
        <w:t>• Database (MySQL): Users, Classes, Sessions, Attendance.</w:t>
      </w:r>
    </w:p>
    <w:p/>
    <w:p>
      <w:r>
        <w:t>👉 Would you like me to map out exactly which files to create and what code each should contain (like a full file-by-file structure with example snippets), so you can follow it step by step when coding?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